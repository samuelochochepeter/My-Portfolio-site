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F03A7" w14:textId="0C021DA5" w:rsidR="00E45828" w:rsidRDefault="006C0B18" w:rsidP="00553F8D">
      <w:pPr>
        <w:spacing w:line="360" w:lineRule="auto"/>
        <w:rPr>
          <w:rFonts w:ascii="Times New Roman" w:hAnsi="Times New Roman" w:cs="Times New Roman"/>
          <w:b/>
          <w:bCs/>
          <w:sz w:val="44"/>
          <w:szCs w:val="44"/>
        </w:rPr>
      </w:pPr>
      <w:r>
        <w:rPr>
          <w:rFonts w:ascii="Times New Roman" w:hAnsi="Times New Roman" w:cs="Times New Roman"/>
          <w:b/>
          <w:bCs/>
          <w:noProof/>
          <w:sz w:val="44"/>
          <w:szCs w:val="44"/>
        </w:rPr>
        <mc:AlternateContent>
          <mc:Choice Requires="wpi">
            <w:drawing>
              <wp:anchor distT="0" distB="0" distL="114300" distR="114300" simplePos="0" relativeHeight="251659264" behindDoc="0" locked="0" layoutInCell="1" allowOverlap="1" wp14:anchorId="4837F452" wp14:editId="6B71FAB8">
                <wp:simplePos x="0" y="0"/>
                <wp:positionH relativeFrom="column">
                  <wp:posOffset>3017280</wp:posOffset>
                </wp:positionH>
                <wp:positionV relativeFrom="paragraph">
                  <wp:posOffset>434340</wp:posOffset>
                </wp:positionV>
                <wp:extent cx="360" cy="360"/>
                <wp:effectExtent l="38100" t="38100" r="38100" b="38100"/>
                <wp:wrapNone/>
                <wp:docPr id="41040586"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0B871C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37.25pt;margin-top:33.85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">
                <v:imagedata r:id="rId7" o:title=""/>
              </v:shape>
            </w:pict>
          </mc:Fallback>
        </mc:AlternateContent>
      </w:r>
      <w:r w:rsidR="00000000" w:rsidRPr="00275687">
        <w:rPr>
          <w:rFonts w:ascii="Times New Roman" w:hAnsi="Times New Roman" w:cs="Times New Roman"/>
          <w:b/>
          <w:bCs/>
          <w:sz w:val="44"/>
          <w:szCs w:val="44"/>
        </w:rPr>
        <w:t>Samuel Ochoche Peter</w:t>
      </w:r>
    </w:p>
    <w:p w14:paraId="7F1111A3" w14:textId="77777777" w:rsidR="00275687" w:rsidRPr="00D90561" w:rsidRDefault="00275687" w:rsidP="00553F8D">
      <w:pPr>
        <w:spacing w:line="360" w:lineRule="auto"/>
        <w:rPr>
          <w:rFonts w:ascii="Times New Roman" w:hAnsi="Times New Roman" w:cs="Times New Roman"/>
          <w:sz w:val="24"/>
          <w:szCs w:val="24"/>
        </w:rPr>
      </w:pPr>
      <w:r w:rsidRPr="00CC32E0">
        <w:rPr>
          <w:rFonts w:ascii="Times New Roman" w:hAnsi="Times New Roman" w:cs="Times New Roman"/>
          <w:b/>
          <w:bCs/>
          <w:sz w:val="24"/>
          <w:szCs w:val="24"/>
        </w:rPr>
        <w:t>Location:</w:t>
      </w:r>
      <w:r>
        <w:rPr>
          <w:rFonts w:ascii="Times New Roman" w:hAnsi="Times New Roman" w:cs="Times New Roman"/>
          <w:sz w:val="24"/>
          <w:szCs w:val="24"/>
        </w:rPr>
        <w:t xml:space="preserve"> Abuja</w:t>
      </w:r>
      <w:r w:rsidRPr="00D90561">
        <w:rPr>
          <w:rFonts w:ascii="Times New Roman" w:hAnsi="Times New Roman" w:cs="Times New Roman"/>
          <w:sz w:val="24"/>
          <w:szCs w:val="24"/>
        </w:rPr>
        <w:t>, Nigeria</w:t>
      </w:r>
    </w:p>
    <w:p w14:paraId="4CDE837D" w14:textId="77777777" w:rsidR="00275687" w:rsidRPr="00D90561" w:rsidRDefault="00275687" w:rsidP="00553F8D">
      <w:pPr>
        <w:spacing w:line="360" w:lineRule="auto"/>
        <w:rPr>
          <w:rFonts w:ascii="Times New Roman" w:hAnsi="Times New Roman" w:cs="Times New Roman"/>
          <w:sz w:val="24"/>
          <w:szCs w:val="24"/>
        </w:rPr>
      </w:pPr>
      <w:r w:rsidRPr="00CC32E0">
        <w:rPr>
          <w:rFonts w:ascii="Times New Roman" w:hAnsi="Times New Roman" w:cs="Times New Roman"/>
          <w:b/>
          <w:bCs/>
          <w:sz w:val="24"/>
          <w:szCs w:val="24"/>
        </w:rPr>
        <w:t>Email:</w:t>
      </w:r>
      <w:r>
        <w:rPr>
          <w:rFonts w:ascii="Times New Roman" w:hAnsi="Times New Roman" w:cs="Times New Roman"/>
          <w:sz w:val="24"/>
          <w:szCs w:val="24"/>
        </w:rPr>
        <w:t xml:space="preserve"> Samuelochochepeterfrancis1@gmai.com</w:t>
      </w:r>
    </w:p>
    <w:p w14:paraId="0F673432" w14:textId="77777777" w:rsidR="00275687" w:rsidRPr="00D90561" w:rsidRDefault="00275687" w:rsidP="00553F8D">
      <w:pPr>
        <w:spacing w:line="360" w:lineRule="auto"/>
        <w:rPr>
          <w:rFonts w:ascii="Times New Roman" w:hAnsi="Times New Roman" w:cs="Times New Roman"/>
          <w:sz w:val="24"/>
          <w:szCs w:val="24"/>
        </w:rPr>
      </w:pPr>
      <w:r w:rsidRPr="00CC32E0">
        <w:rPr>
          <w:rFonts w:ascii="Times New Roman" w:hAnsi="Times New Roman" w:cs="Times New Roman"/>
          <w:b/>
          <w:bCs/>
          <w:sz w:val="24"/>
          <w:szCs w:val="24"/>
        </w:rPr>
        <w:t>Phone Number:</w:t>
      </w:r>
      <w:r>
        <w:rPr>
          <w:rFonts w:ascii="Times New Roman" w:hAnsi="Times New Roman" w:cs="Times New Roman"/>
          <w:sz w:val="24"/>
          <w:szCs w:val="24"/>
        </w:rPr>
        <w:t xml:space="preserve"> 08026377570, 09050124385</w:t>
      </w:r>
    </w:p>
    <w:p w14:paraId="054A1738" w14:textId="77777777" w:rsidR="00275687" w:rsidRPr="00D90561" w:rsidRDefault="00275687" w:rsidP="00553F8D">
      <w:pPr>
        <w:spacing w:line="360" w:lineRule="auto"/>
        <w:rPr>
          <w:rFonts w:ascii="Times New Roman" w:hAnsi="Times New Roman" w:cs="Times New Roman"/>
          <w:sz w:val="24"/>
          <w:szCs w:val="24"/>
        </w:rPr>
      </w:pPr>
      <w:r w:rsidRPr="00D90561">
        <w:rPr>
          <w:rFonts w:ascii="Times New Roman" w:hAnsi="Times New Roman" w:cs="Times New Roman"/>
          <w:b/>
          <w:bCs/>
          <w:sz w:val="24"/>
          <w:szCs w:val="24"/>
        </w:rPr>
        <w:t>LinkedIn:</w:t>
      </w:r>
      <w:r w:rsidRPr="00D90561">
        <w:rPr>
          <w:rFonts w:ascii="Times New Roman" w:hAnsi="Times New Roman" w:cs="Times New Roman"/>
          <w:sz w:val="24"/>
          <w:szCs w:val="24"/>
        </w:rPr>
        <w:t xml:space="preserve"> </w:t>
      </w:r>
      <w:hyperlink r:id="rId8" w:history="1">
        <w:r w:rsidRPr="00D90561">
          <w:rPr>
            <w:rStyle w:val="Hyperlink"/>
            <w:rFonts w:ascii="Times New Roman" w:hAnsi="Times New Roman" w:cs="Times New Roman"/>
            <w:sz w:val="24"/>
            <w:szCs w:val="24"/>
          </w:rPr>
          <w:t>(23) Samuel Ochoche Peter | LinkedIn</w:t>
        </w:r>
      </w:hyperlink>
    </w:p>
    <w:p w14:paraId="110D0DD5" w14:textId="62295207" w:rsidR="00275687" w:rsidRDefault="00275687" w:rsidP="00553F8D">
      <w:pPr>
        <w:spacing w:line="360" w:lineRule="auto"/>
      </w:pPr>
      <w:r w:rsidRPr="00D90561">
        <w:rPr>
          <w:rFonts w:ascii="Times New Roman" w:hAnsi="Times New Roman" w:cs="Times New Roman"/>
          <w:b/>
          <w:bCs/>
          <w:sz w:val="24"/>
          <w:szCs w:val="24"/>
        </w:rPr>
        <w:t>GitHub</w:t>
      </w:r>
      <w:r w:rsidRPr="00CC32E0">
        <w:rPr>
          <w:rFonts w:ascii="Times New Roman" w:hAnsi="Times New Roman" w:cs="Times New Roman"/>
          <w:b/>
          <w:bCs/>
          <w:sz w:val="24"/>
          <w:szCs w:val="24"/>
        </w:rPr>
        <w:t xml:space="preserve"> </w:t>
      </w:r>
      <w:r w:rsidRPr="00D90561">
        <w:rPr>
          <w:rFonts w:ascii="Times New Roman" w:hAnsi="Times New Roman" w:cs="Times New Roman"/>
          <w:b/>
          <w:bCs/>
          <w:sz w:val="24"/>
          <w:szCs w:val="24"/>
        </w:rPr>
        <w:t>Portfolio</w:t>
      </w:r>
      <w:r w:rsidRPr="00CC32E0">
        <w:rPr>
          <w:rFonts w:ascii="Times New Roman" w:hAnsi="Times New Roman" w:cs="Times New Roman"/>
          <w:b/>
          <w:bCs/>
          <w:sz w:val="24"/>
          <w:szCs w:val="24"/>
        </w:rPr>
        <w:t>:</w:t>
      </w:r>
      <w:r>
        <w:rPr>
          <w:rFonts w:ascii="Times New Roman" w:hAnsi="Times New Roman" w:cs="Times New Roman"/>
          <w:sz w:val="24"/>
          <w:szCs w:val="24"/>
        </w:rPr>
        <w:t xml:space="preserve"> </w:t>
      </w:r>
      <w:hyperlink r:id="rId9" w:history="1">
        <w:r w:rsidRPr="00D90561">
          <w:rPr>
            <w:rStyle w:val="Hyperlink"/>
            <w:rFonts w:ascii="Times New Roman" w:hAnsi="Times New Roman" w:cs="Times New Roman"/>
            <w:sz w:val="24"/>
            <w:szCs w:val="24"/>
          </w:rPr>
          <w:t>Samuel Ochoche Peter - Portfolio</w:t>
        </w:r>
      </w:hyperlink>
    </w:p>
    <w:p w14:paraId="46494A4C" w14:textId="7674E5A8" w:rsidR="006C0B18" w:rsidRPr="006C0B18" w:rsidRDefault="006C0B18" w:rsidP="00553F8D">
      <w:pPr>
        <w:spacing w:line="360" w:lineRule="auto"/>
        <w:rPr>
          <w:rFonts w:ascii="Times New Roman" w:hAnsi="Times New Roman" w:cs="Times New Roman"/>
          <w:sz w:val="24"/>
          <w:szCs w:val="24"/>
        </w:rPr>
      </w:pPr>
      <w:r>
        <w:rPr>
          <w:rFonts w:ascii="Times New Roman" w:hAnsi="Times New Roman" w:cs="Times New Roman"/>
          <w:sz w:val="24"/>
          <w:szCs w:val="24"/>
        </w:rPr>
        <w:pict w14:anchorId="6C3DF2EF">
          <v:rect id="_x0000_i1047" style="width:0;height:1.5pt" o:hralign="center" o:hrstd="t" o:hr="t" fillcolor="#a0a0a0" stroked="f"/>
        </w:pict>
      </w:r>
    </w:p>
    <w:p w14:paraId="625BD44A" w14:textId="49E73782" w:rsidR="00E45828" w:rsidRPr="00275687" w:rsidRDefault="00000000" w:rsidP="00553F8D">
      <w:pPr>
        <w:spacing w:line="360" w:lineRule="auto"/>
        <w:rPr>
          <w:rFonts w:ascii="Times New Roman" w:hAnsi="Times New Roman" w:cs="Times New Roman"/>
          <w:b/>
          <w:bCs/>
          <w:sz w:val="28"/>
          <w:szCs w:val="28"/>
        </w:rPr>
      </w:pPr>
      <w:r w:rsidRPr="00275687">
        <w:rPr>
          <w:rFonts w:ascii="Times New Roman" w:hAnsi="Times New Roman" w:cs="Times New Roman"/>
          <w:b/>
          <w:bCs/>
          <w:sz w:val="28"/>
          <w:szCs w:val="28"/>
        </w:rPr>
        <w:t>Personal Profile</w:t>
      </w:r>
    </w:p>
    <w:p w14:paraId="1370DD26" w14:textId="77777777" w:rsidR="006C0B18" w:rsidRPr="006C0B18" w:rsidRDefault="006C0B18" w:rsidP="00553F8D">
      <w:pPr>
        <w:spacing w:line="360" w:lineRule="auto"/>
        <w:rPr>
          <w:rFonts w:ascii="Times New Roman" w:hAnsi="Times New Roman" w:cs="Times New Roman"/>
          <w:sz w:val="24"/>
          <w:szCs w:val="24"/>
          <w:lang/>
        </w:rPr>
      </w:pPr>
      <w:r w:rsidRPr="006C0B18">
        <w:rPr>
          <w:rFonts w:ascii="Times New Roman" w:hAnsi="Times New Roman" w:cs="Times New Roman"/>
          <w:sz w:val="24"/>
          <w:szCs w:val="24"/>
          <w:lang/>
        </w:rPr>
        <w:t>I am a Computer Science graduate and growth-focused Technology Professional with experience in Web Development, UI/UX Design, Data Analysis, Digital Marketing, and IT Training. I enjoy using technology to solve real-life business problems and have successfully built systems for real estate, pharmacy, e-commerce, and smart management use cases.</w:t>
      </w:r>
    </w:p>
    <w:p w14:paraId="6BE0AAC2" w14:textId="77777777" w:rsidR="006C0B18" w:rsidRPr="006C0B18" w:rsidRDefault="006C0B18" w:rsidP="00553F8D">
      <w:pPr>
        <w:spacing w:line="360" w:lineRule="auto"/>
        <w:rPr>
          <w:rFonts w:ascii="Times New Roman" w:hAnsi="Times New Roman" w:cs="Times New Roman"/>
          <w:sz w:val="24"/>
          <w:szCs w:val="24"/>
          <w:lang/>
        </w:rPr>
      </w:pPr>
      <w:r w:rsidRPr="006C0B18">
        <w:rPr>
          <w:rFonts w:ascii="Times New Roman" w:hAnsi="Times New Roman" w:cs="Times New Roman"/>
          <w:sz w:val="24"/>
          <w:szCs w:val="24"/>
          <w:lang/>
        </w:rPr>
        <w:t>I work with tools such as Python, HTML, CSS, Bootstrap, JavaScript, PHP, MySQL, Excel, and Power BI to design data-driven solutions. I also help individuals and small businesses grow their brands through Digital Marketing and Social Media Management.</w:t>
      </w:r>
    </w:p>
    <w:p w14:paraId="2503B7E9" w14:textId="77777777" w:rsidR="006C0B18" w:rsidRPr="00C20E96" w:rsidRDefault="006C0B18" w:rsidP="00553F8D">
      <w:pPr>
        <w:spacing w:line="360" w:lineRule="auto"/>
        <w:rPr>
          <w:rFonts w:ascii="Times New Roman" w:hAnsi="Times New Roman" w:cs="Times New Roman"/>
          <w:sz w:val="24"/>
          <w:szCs w:val="24"/>
        </w:rPr>
      </w:pPr>
      <w:r w:rsidRPr="006C0B18">
        <w:rPr>
          <w:rFonts w:ascii="Times New Roman" w:hAnsi="Times New Roman" w:cs="Times New Roman"/>
          <w:sz w:val="24"/>
          <w:szCs w:val="24"/>
          <w:lang/>
        </w:rPr>
        <w:t>Beyond development, I teach and mentor students in Python programming and data analytics, helping them build relevant tech skills and start their career journeys. My goal is to continue building scalable digital solutions while contributing to business growth and digital transformation in Nigeria and beyond.</w:t>
      </w:r>
    </w:p>
    <w:p w14:paraId="0ABE7C01" w14:textId="463F342D" w:rsidR="006C0B18" w:rsidRDefault="006C0B18" w:rsidP="00553F8D">
      <w:pPr>
        <w:spacing w:line="360" w:lineRule="auto"/>
      </w:pPr>
      <w:r>
        <w:rPr>
          <w:rFonts w:ascii="Times New Roman" w:hAnsi="Times New Roman" w:cs="Times New Roman"/>
          <w:sz w:val="24"/>
          <w:szCs w:val="24"/>
        </w:rPr>
        <w:pict w14:anchorId="1668FF13">
          <v:rect id="_x0000_i1045" style="width:0;height:1.5pt" o:hralign="center" o:hrstd="t" o:hr="t" fillcolor="#a0a0a0" stroked="f"/>
        </w:pict>
      </w:r>
    </w:p>
    <w:p w14:paraId="75AE9E0C" w14:textId="77777777" w:rsidR="00553F8D" w:rsidRDefault="00553F8D">
      <w:pPr>
        <w:rPr>
          <w:rFonts w:ascii="Times New Roman" w:hAnsi="Times New Roman" w:cs="Times New Roman"/>
          <w:b/>
          <w:bCs/>
          <w:sz w:val="28"/>
          <w:szCs w:val="28"/>
        </w:rPr>
      </w:pPr>
      <w:r>
        <w:rPr>
          <w:rFonts w:ascii="Times New Roman" w:hAnsi="Times New Roman" w:cs="Times New Roman"/>
          <w:b/>
          <w:bCs/>
          <w:sz w:val="28"/>
          <w:szCs w:val="28"/>
        </w:rPr>
        <w:br w:type="page"/>
      </w:r>
    </w:p>
    <w:p w14:paraId="347C7355" w14:textId="34247523" w:rsidR="00E45828" w:rsidRPr="00275687" w:rsidRDefault="00000000" w:rsidP="00553F8D">
      <w:pPr>
        <w:spacing w:line="360" w:lineRule="auto"/>
        <w:rPr>
          <w:rFonts w:ascii="Times New Roman" w:hAnsi="Times New Roman" w:cs="Times New Roman"/>
          <w:b/>
          <w:bCs/>
          <w:sz w:val="28"/>
          <w:szCs w:val="28"/>
        </w:rPr>
      </w:pPr>
      <w:r w:rsidRPr="00275687">
        <w:rPr>
          <w:rFonts w:ascii="Times New Roman" w:hAnsi="Times New Roman" w:cs="Times New Roman"/>
          <w:b/>
          <w:bCs/>
          <w:sz w:val="28"/>
          <w:szCs w:val="28"/>
        </w:rPr>
        <w:lastRenderedPageBreak/>
        <w:t>Education</w:t>
      </w:r>
    </w:p>
    <w:p w14:paraId="2A43C3FD" w14:textId="77777777" w:rsidR="00275687" w:rsidRDefault="00000000" w:rsidP="00553F8D">
      <w:pPr>
        <w:spacing w:line="360" w:lineRule="auto"/>
      </w:pPr>
      <w:r>
        <w:t>Bachelor of Science in Computer Science</w:t>
      </w:r>
      <w:r>
        <w:br/>
        <w:t>Federal University of Kashere, Gombe State</w:t>
      </w:r>
      <w:r>
        <w:br/>
        <w:t>Expected Graduation: 2024</w:t>
      </w:r>
    </w:p>
    <w:p w14:paraId="23F62646" w14:textId="7EDAC851" w:rsidR="00E45828" w:rsidRPr="00275687" w:rsidRDefault="00000000" w:rsidP="00553F8D">
      <w:pPr>
        <w:spacing w:line="360" w:lineRule="auto"/>
        <w:rPr>
          <w:rFonts w:ascii="Times New Roman" w:hAnsi="Times New Roman" w:cs="Times New Roman"/>
          <w:b/>
          <w:bCs/>
          <w:sz w:val="28"/>
          <w:szCs w:val="28"/>
        </w:rPr>
      </w:pPr>
      <w:r w:rsidRPr="00275687">
        <w:rPr>
          <w:rFonts w:ascii="Times New Roman" w:hAnsi="Times New Roman" w:cs="Times New Roman"/>
          <w:b/>
          <w:bCs/>
          <w:sz w:val="28"/>
          <w:szCs w:val="28"/>
        </w:rPr>
        <w:t>Certifications</w:t>
      </w:r>
    </w:p>
    <w:p w14:paraId="35272438" w14:textId="77777777" w:rsidR="00E45828" w:rsidRPr="00C20E96" w:rsidRDefault="00000000" w:rsidP="00553F8D">
      <w:pPr>
        <w:pStyle w:val="ListBullet"/>
        <w:spacing w:line="360" w:lineRule="auto"/>
        <w:rPr>
          <w:rFonts w:ascii="Times New Roman" w:hAnsi="Times New Roman" w:cs="Times New Roman"/>
          <w:sz w:val="24"/>
          <w:szCs w:val="24"/>
        </w:rPr>
      </w:pPr>
      <w:r w:rsidRPr="00C20E96">
        <w:rPr>
          <w:rFonts w:ascii="Times New Roman" w:hAnsi="Times New Roman" w:cs="Times New Roman"/>
          <w:sz w:val="24"/>
          <w:szCs w:val="24"/>
        </w:rPr>
        <w:t>Python Programming – EL Academy, Abuja (2023)</w:t>
      </w:r>
    </w:p>
    <w:p w14:paraId="39A55B8D" w14:textId="77777777" w:rsidR="00E45828" w:rsidRPr="00C20E96" w:rsidRDefault="00000000" w:rsidP="00553F8D">
      <w:pPr>
        <w:pStyle w:val="ListBullet"/>
        <w:spacing w:line="360" w:lineRule="auto"/>
        <w:rPr>
          <w:rFonts w:ascii="Times New Roman" w:hAnsi="Times New Roman" w:cs="Times New Roman"/>
          <w:sz w:val="24"/>
          <w:szCs w:val="24"/>
        </w:rPr>
      </w:pPr>
      <w:r w:rsidRPr="00C20E96">
        <w:rPr>
          <w:rFonts w:ascii="Times New Roman" w:hAnsi="Times New Roman" w:cs="Times New Roman"/>
          <w:sz w:val="24"/>
          <w:szCs w:val="24"/>
        </w:rPr>
        <w:t>Python Programming – Coursera (2023)</w:t>
      </w:r>
    </w:p>
    <w:p w14:paraId="17B5F695" w14:textId="77777777" w:rsidR="00E45828" w:rsidRPr="00C20E96" w:rsidRDefault="00000000" w:rsidP="00553F8D">
      <w:pPr>
        <w:pStyle w:val="ListBullet"/>
        <w:spacing w:line="360" w:lineRule="auto"/>
        <w:rPr>
          <w:rFonts w:ascii="Times New Roman" w:hAnsi="Times New Roman" w:cs="Times New Roman"/>
          <w:sz w:val="24"/>
          <w:szCs w:val="24"/>
        </w:rPr>
      </w:pPr>
      <w:r w:rsidRPr="00C20E96">
        <w:rPr>
          <w:rFonts w:ascii="Times New Roman" w:hAnsi="Times New Roman" w:cs="Times New Roman"/>
          <w:sz w:val="24"/>
          <w:szCs w:val="24"/>
        </w:rPr>
        <w:t>Machine Learning – FreeCodeCamp (2023)</w:t>
      </w:r>
    </w:p>
    <w:p w14:paraId="3AC17B1C" w14:textId="77777777" w:rsidR="00E45828" w:rsidRPr="00C20E96" w:rsidRDefault="00000000" w:rsidP="00553F8D">
      <w:pPr>
        <w:pStyle w:val="ListBullet"/>
        <w:spacing w:line="360" w:lineRule="auto"/>
        <w:rPr>
          <w:rFonts w:ascii="Times New Roman" w:hAnsi="Times New Roman" w:cs="Times New Roman"/>
          <w:sz w:val="24"/>
          <w:szCs w:val="24"/>
        </w:rPr>
      </w:pPr>
      <w:r w:rsidRPr="00C20E96">
        <w:rPr>
          <w:rFonts w:ascii="Times New Roman" w:hAnsi="Times New Roman" w:cs="Times New Roman"/>
          <w:sz w:val="24"/>
          <w:szCs w:val="24"/>
        </w:rPr>
        <w:t>Agile Project Management – HP Life Foundation (2024)</w:t>
      </w:r>
    </w:p>
    <w:p w14:paraId="2B9CB7DE" w14:textId="77777777" w:rsidR="00E45828" w:rsidRPr="00C20E96" w:rsidRDefault="00000000" w:rsidP="00553F8D">
      <w:pPr>
        <w:pStyle w:val="ListBullet"/>
        <w:spacing w:line="360" w:lineRule="auto"/>
        <w:rPr>
          <w:rFonts w:ascii="Times New Roman" w:hAnsi="Times New Roman" w:cs="Times New Roman"/>
          <w:sz w:val="24"/>
          <w:szCs w:val="24"/>
        </w:rPr>
      </w:pPr>
      <w:r w:rsidRPr="00C20E96">
        <w:rPr>
          <w:rFonts w:ascii="Times New Roman" w:hAnsi="Times New Roman" w:cs="Times New Roman"/>
          <w:sz w:val="24"/>
          <w:szCs w:val="24"/>
        </w:rPr>
        <w:t>Introduction to Front-End Development – Meta (2023)</w:t>
      </w:r>
    </w:p>
    <w:p w14:paraId="36467932" w14:textId="77777777" w:rsidR="00E45828" w:rsidRPr="00C20E96" w:rsidRDefault="00000000" w:rsidP="00553F8D">
      <w:pPr>
        <w:pStyle w:val="ListBullet"/>
        <w:spacing w:line="360" w:lineRule="auto"/>
        <w:rPr>
          <w:rFonts w:ascii="Times New Roman" w:hAnsi="Times New Roman" w:cs="Times New Roman"/>
          <w:sz w:val="24"/>
          <w:szCs w:val="24"/>
        </w:rPr>
      </w:pPr>
      <w:r w:rsidRPr="00C20E96">
        <w:rPr>
          <w:rFonts w:ascii="Times New Roman" w:hAnsi="Times New Roman" w:cs="Times New Roman"/>
          <w:sz w:val="24"/>
          <w:szCs w:val="24"/>
        </w:rPr>
        <w:t>Instructor in Web Design and Development – NACOS, FUK (2024)</w:t>
      </w:r>
    </w:p>
    <w:p w14:paraId="48A439D2" w14:textId="77777777" w:rsidR="00E45828" w:rsidRPr="00C20E96" w:rsidRDefault="00000000" w:rsidP="00553F8D">
      <w:pPr>
        <w:pStyle w:val="ListBullet"/>
        <w:spacing w:line="360" w:lineRule="auto"/>
        <w:rPr>
          <w:rFonts w:ascii="Times New Roman" w:hAnsi="Times New Roman" w:cs="Times New Roman"/>
          <w:sz w:val="24"/>
          <w:szCs w:val="24"/>
        </w:rPr>
      </w:pPr>
      <w:r w:rsidRPr="00C20E96">
        <w:rPr>
          <w:rFonts w:ascii="Times New Roman" w:hAnsi="Times New Roman" w:cs="Times New Roman"/>
          <w:sz w:val="24"/>
          <w:szCs w:val="24"/>
        </w:rPr>
        <w:t>Certificate of Service – NACOS Software Director, FUK (2024)</w:t>
      </w:r>
    </w:p>
    <w:p w14:paraId="788C0237" w14:textId="77777777" w:rsidR="00275687" w:rsidRPr="00C20E96" w:rsidRDefault="00187F04" w:rsidP="00553F8D">
      <w:pPr>
        <w:pStyle w:val="ListBullet"/>
        <w:spacing w:line="360" w:lineRule="auto"/>
        <w:rPr>
          <w:rFonts w:ascii="Times New Roman" w:hAnsi="Times New Roman" w:cs="Times New Roman"/>
          <w:sz w:val="24"/>
          <w:szCs w:val="24"/>
        </w:rPr>
      </w:pPr>
      <w:r w:rsidRPr="00C20E96">
        <w:rPr>
          <w:rFonts w:ascii="Times New Roman" w:hAnsi="Times New Roman" w:cs="Times New Roman"/>
          <w:sz w:val="24"/>
          <w:szCs w:val="24"/>
        </w:rPr>
        <w:t>Certified Professional Diploma in Data Analysis</w:t>
      </w:r>
      <w:r w:rsidRPr="00C20E96">
        <w:rPr>
          <w:rFonts w:ascii="Times New Roman" w:hAnsi="Times New Roman" w:cs="Times New Roman"/>
          <w:sz w:val="24"/>
          <w:szCs w:val="24"/>
        </w:rPr>
        <w:t xml:space="preserve"> - </w:t>
      </w:r>
      <w:proofErr w:type="spellStart"/>
      <w:r w:rsidRPr="00C20E96">
        <w:rPr>
          <w:rFonts w:ascii="Times New Roman" w:hAnsi="Times New Roman" w:cs="Times New Roman"/>
          <w:sz w:val="24"/>
          <w:szCs w:val="24"/>
        </w:rPr>
        <w:t>Idealnovate</w:t>
      </w:r>
      <w:proofErr w:type="spellEnd"/>
      <w:r w:rsidRPr="00C20E96">
        <w:rPr>
          <w:rFonts w:ascii="Times New Roman" w:hAnsi="Times New Roman" w:cs="Times New Roman"/>
          <w:sz w:val="24"/>
          <w:szCs w:val="24"/>
        </w:rPr>
        <w:t xml:space="preserve"> Africa </w:t>
      </w:r>
      <w:r w:rsidRPr="00C20E96">
        <w:rPr>
          <w:rFonts w:ascii="Times New Roman" w:hAnsi="Times New Roman" w:cs="Times New Roman"/>
          <w:sz w:val="24"/>
          <w:szCs w:val="24"/>
        </w:rPr>
        <w:t>(</w:t>
      </w:r>
      <w:r w:rsidRPr="00C20E96">
        <w:rPr>
          <w:rFonts w:ascii="Times New Roman" w:hAnsi="Times New Roman" w:cs="Times New Roman"/>
          <w:sz w:val="24"/>
          <w:szCs w:val="24"/>
        </w:rPr>
        <w:t>2025</w:t>
      </w:r>
      <w:r w:rsidRPr="00C20E96">
        <w:rPr>
          <w:rFonts w:ascii="Times New Roman" w:hAnsi="Times New Roman" w:cs="Times New Roman"/>
          <w:sz w:val="24"/>
          <w:szCs w:val="24"/>
        </w:rPr>
        <w:t>)</w:t>
      </w:r>
    </w:p>
    <w:p w14:paraId="17113B4F" w14:textId="46F22680" w:rsidR="00275687" w:rsidRPr="00553F8D" w:rsidRDefault="006C0B18" w:rsidP="00553F8D">
      <w:pPr>
        <w:pStyle w:val="ListBullet"/>
        <w:numPr>
          <w:ilvl w:val="0"/>
          <w:numId w:val="0"/>
        </w:numPr>
        <w:spacing w:line="360" w:lineRule="auto"/>
      </w:pPr>
      <w:r>
        <w:rPr>
          <w:rFonts w:ascii="Times New Roman" w:hAnsi="Times New Roman" w:cs="Times New Roman"/>
          <w:sz w:val="24"/>
          <w:szCs w:val="24"/>
        </w:rPr>
        <w:pict w14:anchorId="0CF57BDE">
          <v:rect id="_x0000_i1044" style="width:0;height:1.5pt" o:hralign="center" o:hrstd="t" o:hr="t" fillcolor="#a0a0a0" stroked="f"/>
        </w:pict>
      </w:r>
    </w:p>
    <w:p w14:paraId="5F4B1224" w14:textId="2E3DE1EE" w:rsidR="00E45828" w:rsidRPr="00C20E96" w:rsidRDefault="00000000" w:rsidP="00553F8D">
      <w:pPr>
        <w:pStyle w:val="ListBullet"/>
        <w:numPr>
          <w:ilvl w:val="0"/>
          <w:numId w:val="0"/>
        </w:numPr>
        <w:spacing w:line="360" w:lineRule="auto"/>
        <w:rPr>
          <w:rFonts w:ascii="Times New Roman" w:hAnsi="Times New Roman" w:cs="Times New Roman"/>
          <w:b/>
          <w:bCs/>
          <w:sz w:val="24"/>
          <w:szCs w:val="24"/>
        </w:rPr>
      </w:pPr>
      <w:r w:rsidRPr="00C20E96">
        <w:rPr>
          <w:rFonts w:ascii="Times New Roman" w:hAnsi="Times New Roman" w:cs="Times New Roman"/>
          <w:b/>
          <w:bCs/>
          <w:sz w:val="24"/>
          <w:szCs w:val="24"/>
        </w:rPr>
        <w:t>Technical Skills</w:t>
      </w:r>
    </w:p>
    <w:p w14:paraId="2BDEE3AF" w14:textId="5D487731" w:rsidR="006C0B18" w:rsidRPr="006C0B18" w:rsidRDefault="006C0B18" w:rsidP="00553F8D">
      <w:pPr>
        <w:spacing w:line="360" w:lineRule="auto"/>
        <w:rPr>
          <w:rFonts w:ascii="Times New Roman" w:hAnsi="Times New Roman" w:cs="Times New Roman"/>
          <w:b/>
          <w:bCs/>
          <w:sz w:val="24"/>
          <w:szCs w:val="24"/>
          <w:lang/>
        </w:rPr>
      </w:pPr>
      <w:r w:rsidRPr="006C0B18">
        <w:rPr>
          <w:rFonts w:ascii="Times New Roman" w:hAnsi="Times New Roman" w:cs="Times New Roman"/>
          <w:b/>
          <w:bCs/>
          <w:sz w:val="24"/>
          <w:szCs w:val="24"/>
          <w:lang/>
        </w:rPr>
        <w:t>Web &amp; Software Development</w:t>
      </w:r>
      <w:r w:rsidR="00C20E96" w:rsidRPr="00C20E96">
        <w:rPr>
          <w:rFonts w:ascii="Times New Roman" w:hAnsi="Times New Roman" w:cs="Times New Roman"/>
          <w:b/>
          <w:bCs/>
          <w:sz w:val="24"/>
          <w:szCs w:val="24"/>
        </w:rPr>
        <w:t xml:space="preserve">: </w:t>
      </w:r>
      <w:r w:rsidRPr="006C0B18">
        <w:rPr>
          <w:rFonts w:ascii="Times New Roman" w:hAnsi="Times New Roman" w:cs="Times New Roman"/>
          <w:sz w:val="24"/>
          <w:szCs w:val="24"/>
          <w:lang/>
        </w:rPr>
        <w:t>HTML, CSS, JavaScript, PHP, MySQL, Bootstrap, Flask (basic), Node.js &amp; Express (basic)</w:t>
      </w:r>
    </w:p>
    <w:p w14:paraId="4193E603" w14:textId="515120A3" w:rsidR="00C20E96" w:rsidRPr="00C20E96" w:rsidRDefault="00C20E96" w:rsidP="00553F8D">
      <w:pPr>
        <w:spacing w:line="360" w:lineRule="auto"/>
        <w:rPr>
          <w:rFonts w:ascii="Times New Roman" w:hAnsi="Times New Roman" w:cs="Times New Roman"/>
          <w:sz w:val="24"/>
          <w:szCs w:val="24"/>
        </w:rPr>
      </w:pPr>
      <w:r w:rsidRPr="00C20E96">
        <w:rPr>
          <w:rFonts w:ascii="Times New Roman" w:hAnsi="Times New Roman" w:cs="Times New Roman"/>
          <w:b/>
          <w:bCs/>
          <w:sz w:val="24"/>
          <w:szCs w:val="24"/>
          <w:lang/>
        </w:rPr>
        <w:t>Data Analysis</w:t>
      </w:r>
      <w:r w:rsidRPr="00C20E96">
        <w:rPr>
          <w:rFonts w:ascii="Times New Roman" w:hAnsi="Times New Roman" w:cs="Times New Roman"/>
          <w:b/>
          <w:bCs/>
          <w:sz w:val="24"/>
          <w:szCs w:val="24"/>
        </w:rPr>
        <w:t xml:space="preserve">: </w:t>
      </w:r>
      <w:r w:rsidRPr="00C20E96">
        <w:rPr>
          <w:rFonts w:ascii="Times New Roman" w:hAnsi="Times New Roman" w:cs="Times New Roman"/>
          <w:sz w:val="24"/>
          <w:szCs w:val="24"/>
          <w:lang/>
        </w:rPr>
        <w:t>Microsoft Excel, Pivot Tables, Power BI, Data Visualization, SQL</w:t>
      </w:r>
    </w:p>
    <w:p w14:paraId="6B193E8C" w14:textId="65193A1D" w:rsidR="00C20E96" w:rsidRPr="00C20E96" w:rsidRDefault="00C20E96" w:rsidP="00553F8D">
      <w:pPr>
        <w:spacing w:line="360" w:lineRule="auto"/>
        <w:rPr>
          <w:rFonts w:ascii="Times New Roman" w:hAnsi="Times New Roman" w:cs="Times New Roman"/>
          <w:b/>
          <w:bCs/>
          <w:sz w:val="24"/>
          <w:szCs w:val="24"/>
          <w:lang/>
        </w:rPr>
      </w:pPr>
      <w:r w:rsidRPr="00C20E96">
        <w:rPr>
          <w:rFonts w:ascii="Times New Roman" w:hAnsi="Times New Roman" w:cs="Times New Roman"/>
          <w:b/>
          <w:bCs/>
          <w:sz w:val="24"/>
          <w:szCs w:val="24"/>
          <w:lang/>
        </w:rPr>
        <w:t>Python &amp; Data Science</w:t>
      </w:r>
      <w:r w:rsidRPr="00C20E96">
        <w:rPr>
          <w:rFonts w:ascii="Times New Roman" w:hAnsi="Times New Roman" w:cs="Times New Roman"/>
          <w:b/>
          <w:bCs/>
          <w:sz w:val="24"/>
          <w:szCs w:val="24"/>
        </w:rPr>
        <w:t xml:space="preserve">: </w:t>
      </w:r>
      <w:r w:rsidRPr="00C20E96">
        <w:rPr>
          <w:rFonts w:ascii="Times New Roman" w:hAnsi="Times New Roman" w:cs="Times New Roman"/>
          <w:sz w:val="24"/>
          <w:szCs w:val="24"/>
          <w:lang/>
        </w:rPr>
        <w:t>Pandas, NumPy, Matplotlib, Seaborn</w:t>
      </w:r>
    </w:p>
    <w:p w14:paraId="67E0D924" w14:textId="6FD3C004" w:rsidR="00C20E96" w:rsidRPr="00C20E96" w:rsidRDefault="00C20E96" w:rsidP="00553F8D">
      <w:pPr>
        <w:spacing w:line="360" w:lineRule="auto"/>
        <w:rPr>
          <w:rFonts w:ascii="Times New Roman" w:hAnsi="Times New Roman" w:cs="Times New Roman"/>
          <w:b/>
          <w:bCs/>
          <w:sz w:val="24"/>
          <w:szCs w:val="24"/>
          <w:lang/>
        </w:rPr>
      </w:pPr>
      <w:r w:rsidRPr="00C20E96">
        <w:rPr>
          <w:rFonts w:ascii="Times New Roman" w:hAnsi="Times New Roman" w:cs="Times New Roman"/>
          <w:b/>
          <w:bCs/>
          <w:sz w:val="24"/>
          <w:szCs w:val="24"/>
          <w:lang/>
        </w:rPr>
        <w:t>UI/UX Design</w:t>
      </w:r>
      <w:r w:rsidRPr="00C20E96">
        <w:rPr>
          <w:rFonts w:ascii="Times New Roman" w:hAnsi="Times New Roman" w:cs="Times New Roman"/>
          <w:b/>
          <w:bCs/>
          <w:sz w:val="24"/>
          <w:szCs w:val="24"/>
        </w:rPr>
        <w:t xml:space="preserve">: </w:t>
      </w:r>
      <w:r w:rsidRPr="00C20E96">
        <w:rPr>
          <w:rFonts w:ascii="Times New Roman" w:hAnsi="Times New Roman" w:cs="Times New Roman"/>
          <w:sz w:val="24"/>
          <w:szCs w:val="24"/>
          <w:lang/>
        </w:rPr>
        <w:t>Figma</w:t>
      </w:r>
    </w:p>
    <w:p w14:paraId="45260136" w14:textId="61DBEB98" w:rsidR="00C20E96" w:rsidRPr="00C20E96" w:rsidRDefault="00C20E96" w:rsidP="00553F8D">
      <w:pPr>
        <w:spacing w:line="360" w:lineRule="auto"/>
        <w:rPr>
          <w:rFonts w:ascii="Times New Roman" w:hAnsi="Times New Roman" w:cs="Times New Roman"/>
          <w:b/>
          <w:bCs/>
          <w:sz w:val="24"/>
          <w:szCs w:val="24"/>
          <w:lang/>
        </w:rPr>
      </w:pPr>
      <w:r w:rsidRPr="00C20E96">
        <w:rPr>
          <w:rFonts w:ascii="Times New Roman" w:hAnsi="Times New Roman" w:cs="Times New Roman"/>
          <w:b/>
          <w:bCs/>
          <w:sz w:val="24"/>
          <w:szCs w:val="24"/>
          <w:lang/>
        </w:rPr>
        <w:t>Graphic Design</w:t>
      </w:r>
      <w:r w:rsidRPr="00C20E96">
        <w:rPr>
          <w:rFonts w:ascii="Times New Roman" w:hAnsi="Times New Roman" w:cs="Times New Roman"/>
          <w:b/>
          <w:bCs/>
          <w:sz w:val="24"/>
          <w:szCs w:val="24"/>
        </w:rPr>
        <w:t xml:space="preserve">: </w:t>
      </w:r>
      <w:r w:rsidRPr="00C20E96">
        <w:rPr>
          <w:rFonts w:ascii="Times New Roman" w:hAnsi="Times New Roman" w:cs="Times New Roman"/>
          <w:sz w:val="24"/>
          <w:szCs w:val="24"/>
          <w:lang/>
        </w:rPr>
        <w:t>Canvas, CorelDRAW (basic)</w:t>
      </w:r>
    </w:p>
    <w:p w14:paraId="5B0569F9" w14:textId="4CB36F34" w:rsidR="00C20E96" w:rsidRPr="00C20E96" w:rsidRDefault="00C20E96" w:rsidP="00553F8D">
      <w:pPr>
        <w:spacing w:line="360" w:lineRule="auto"/>
        <w:rPr>
          <w:rFonts w:ascii="Times New Roman" w:hAnsi="Times New Roman" w:cs="Times New Roman"/>
          <w:b/>
          <w:bCs/>
          <w:sz w:val="24"/>
          <w:szCs w:val="24"/>
          <w:lang/>
        </w:rPr>
      </w:pPr>
      <w:r w:rsidRPr="00C20E96">
        <w:rPr>
          <w:rFonts w:ascii="Times New Roman" w:hAnsi="Times New Roman" w:cs="Times New Roman"/>
          <w:b/>
          <w:bCs/>
          <w:sz w:val="24"/>
          <w:szCs w:val="24"/>
          <w:lang/>
        </w:rPr>
        <w:t>Digital Marketing</w:t>
      </w:r>
      <w:r w:rsidRPr="00C20E96">
        <w:rPr>
          <w:rFonts w:ascii="Times New Roman" w:hAnsi="Times New Roman" w:cs="Times New Roman"/>
          <w:b/>
          <w:bCs/>
          <w:sz w:val="24"/>
          <w:szCs w:val="24"/>
        </w:rPr>
        <w:t xml:space="preserve">: </w:t>
      </w:r>
      <w:r w:rsidRPr="00C20E96">
        <w:rPr>
          <w:rFonts w:ascii="Times New Roman" w:hAnsi="Times New Roman" w:cs="Times New Roman"/>
          <w:sz w:val="24"/>
          <w:szCs w:val="24"/>
          <w:lang/>
        </w:rPr>
        <w:t>Social Media Management</w:t>
      </w:r>
    </w:p>
    <w:p w14:paraId="541F1867" w14:textId="29436BDF" w:rsidR="00C20E96" w:rsidRPr="00C20E96" w:rsidRDefault="00C20E96" w:rsidP="00553F8D">
      <w:pPr>
        <w:spacing w:line="360" w:lineRule="auto"/>
        <w:rPr>
          <w:rFonts w:ascii="Times New Roman" w:hAnsi="Times New Roman" w:cs="Times New Roman"/>
          <w:b/>
          <w:bCs/>
          <w:sz w:val="24"/>
          <w:szCs w:val="24"/>
          <w:lang/>
        </w:rPr>
      </w:pPr>
      <w:r w:rsidRPr="00C20E96">
        <w:rPr>
          <w:rFonts w:ascii="Times New Roman" w:hAnsi="Times New Roman" w:cs="Times New Roman"/>
          <w:b/>
          <w:bCs/>
          <w:sz w:val="24"/>
          <w:szCs w:val="24"/>
          <w:lang/>
        </w:rPr>
        <w:t>IT Training &amp; Mentorship</w:t>
      </w:r>
      <w:r w:rsidRPr="00C20E96">
        <w:rPr>
          <w:rFonts w:ascii="Times New Roman" w:hAnsi="Times New Roman" w:cs="Times New Roman"/>
          <w:b/>
          <w:bCs/>
          <w:sz w:val="24"/>
          <w:szCs w:val="24"/>
        </w:rPr>
        <w:t xml:space="preserve">: </w:t>
      </w:r>
      <w:r w:rsidRPr="00C20E96">
        <w:rPr>
          <w:rFonts w:ascii="Times New Roman" w:hAnsi="Times New Roman" w:cs="Times New Roman"/>
          <w:sz w:val="24"/>
          <w:szCs w:val="24"/>
          <w:lang/>
        </w:rPr>
        <w:t>Course design, mentoring, and workshop delivery</w:t>
      </w:r>
    </w:p>
    <w:p w14:paraId="5AEF0C15" w14:textId="29422E58" w:rsidR="006C0B18" w:rsidRPr="00C20E96" w:rsidRDefault="00C20E96" w:rsidP="00553F8D">
      <w:pPr>
        <w:spacing w:line="360" w:lineRule="auto"/>
        <w:rPr>
          <w:rFonts w:ascii="Times New Roman" w:hAnsi="Times New Roman" w:cs="Times New Roman"/>
          <w:b/>
          <w:bCs/>
          <w:sz w:val="24"/>
          <w:szCs w:val="24"/>
        </w:rPr>
      </w:pPr>
      <w:r w:rsidRPr="00C20E96">
        <w:rPr>
          <w:rFonts w:ascii="Times New Roman" w:hAnsi="Times New Roman" w:cs="Times New Roman"/>
          <w:b/>
          <w:bCs/>
          <w:sz w:val="24"/>
          <w:szCs w:val="24"/>
          <w:lang/>
        </w:rPr>
        <w:t>Productivity Tools</w:t>
      </w:r>
      <w:r w:rsidRPr="00C20E96">
        <w:rPr>
          <w:rFonts w:ascii="Times New Roman" w:hAnsi="Times New Roman" w:cs="Times New Roman"/>
          <w:b/>
          <w:bCs/>
          <w:sz w:val="24"/>
          <w:szCs w:val="24"/>
        </w:rPr>
        <w:t xml:space="preserve">: </w:t>
      </w:r>
      <w:r w:rsidRPr="00C20E96">
        <w:rPr>
          <w:rFonts w:ascii="Times New Roman" w:hAnsi="Times New Roman" w:cs="Times New Roman"/>
          <w:sz w:val="24"/>
          <w:szCs w:val="24"/>
          <w:lang/>
        </w:rPr>
        <w:t>Microsoft Word, PowerPoint, Google Meet, Zoom</w:t>
      </w:r>
    </w:p>
    <w:p w14:paraId="4A58CE1E" w14:textId="22EEB603" w:rsidR="006C0B18" w:rsidRDefault="006C0B18" w:rsidP="00553F8D">
      <w:pPr>
        <w:spacing w:line="360" w:lineRule="auto"/>
      </w:pPr>
      <w:r>
        <w:rPr>
          <w:rFonts w:ascii="Times New Roman" w:hAnsi="Times New Roman" w:cs="Times New Roman"/>
          <w:sz w:val="24"/>
          <w:szCs w:val="24"/>
        </w:rPr>
        <w:pict w14:anchorId="4BE81EB4">
          <v:rect id="_x0000_i1049" style="width:0;height:1.5pt" o:hralign="center" o:hrstd="t" o:hr="t" fillcolor="#a0a0a0" stroked="f"/>
        </w:pict>
      </w:r>
    </w:p>
    <w:p w14:paraId="1D00E140" w14:textId="6195A5E5" w:rsidR="00E45828" w:rsidRDefault="00000000" w:rsidP="00553F8D">
      <w:pPr>
        <w:spacing w:line="360" w:lineRule="auto"/>
        <w:rPr>
          <w:rFonts w:ascii="Times New Roman" w:hAnsi="Times New Roman" w:cs="Times New Roman"/>
          <w:b/>
          <w:bCs/>
          <w:sz w:val="28"/>
          <w:szCs w:val="28"/>
        </w:rPr>
      </w:pPr>
      <w:r w:rsidRPr="00275687">
        <w:rPr>
          <w:rFonts w:ascii="Times New Roman" w:hAnsi="Times New Roman" w:cs="Times New Roman"/>
          <w:b/>
          <w:bCs/>
          <w:sz w:val="28"/>
          <w:szCs w:val="28"/>
        </w:rPr>
        <w:lastRenderedPageBreak/>
        <w:t>Project Experience</w:t>
      </w:r>
    </w:p>
    <w:p w14:paraId="119DA6E8" w14:textId="77777777" w:rsidR="00C20E96" w:rsidRPr="00C20E96" w:rsidRDefault="00C20E96" w:rsidP="00553F8D">
      <w:pPr>
        <w:spacing w:line="360" w:lineRule="auto"/>
        <w:rPr>
          <w:rFonts w:ascii="Times New Roman" w:hAnsi="Times New Roman" w:cs="Times New Roman"/>
          <w:b/>
          <w:bCs/>
          <w:sz w:val="24"/>
          <w:szCs w:val="24"/>
          <w:lang/>
        </w:rPr>
      </w:pPr>
      <w:r w:rsidRPr="00C20E96">
        <w:rPr>
          <w:rFonts w:ascii="Times New Roman" w:hAnsi="Times New Roman" w:cs="Times New Roman"/>
          <w:b/>
          <w:bCs/>
          <w:sz w:val="24"/>
          <w:szCs w:val="24"/>
          <w:lang/>
        </w:rPr>
        <w:t>Client Projects (Web Systems Development)</w:t>
      </w:r>
    </w:p>
    <w:p w14:paraId="6818C083" w14:textId="77777777" w:rsidR="00C20E96" w:rsidRPr="00C20E96" w:rsidRDefault="00C20E96" w:rsidP="00553F8D">
      <w:pPr>
        <w:spacing w:line="360" w:lineRule="auto"/>
        <w:rPr>
          <w:rFonts w:ascii="Times New Roman" w:hAnsi="Times New Roman" w:cs="Times New Roman"/>
          <w:sz w:val="24"/>
          <w:szCs w:val="24"/>
          <w:lang/>
        </w:rPr>
      </w:pPr>
      <w:r w:rsidRPr="00C20E96">
        <w:rPr>
          <w:rFonts w:ascii="Times New Roman" w:hAnsi="Times New Roman" w:cs="Times New Roman"/>
          <w:sz w:val="24"/>
          <w:szCs w:val="24"/>
          <w:lang/>
        </w:rPr>
        <w:t>Built and deployed local-host based solutions for individual and business clients:</w:t>
      </w:r>
    </w:p>
    <w:p w14:paraId="189E3E34" w14:textId="77777777" w:rsidR="00C20E96" w:rsidRPr="00C20E96" w:rsidRDefault="00C20E96" w:rsidP="00553F8D">
      <w:pPr>
        <w:numPr>
          <w:ilvl w:val="0"/>
          <w:numId w:val="11"/>
        </w:numPr>
        <w:spacing w:line="360" w:lineRule="auto"/>
        <w:rPr>
          <w:rFonts w:ascii="Times New Roman" w:hAnsi="Times New Roman" w:cs="Times New Roman"/>
          <w:sz w:val="24"/>
          <w:szCs w:val="24"/>
          <w:lang/>
        </w:rPr>
      </w:pPr>
      <w:r w:rsidRPr="00C20E96">
        <w:rPr>
          <w:rFonts w:ascii="Times New Roman" w:hAnsi="Times New Roman" w:cs="Times New Roman"/>
          <w:sz w:val="24"/>
          <w:szCs w:val="24"/>
          <w:lang/>
        </w:rPr>
        <w:t>Online Pharmacy System</w:t>
      </w:r>
    </w:p>
    <w:p w14:paraId="09C517DA" w14:textId="77777777" w:rsidR="00C20E96" w:rsidRPr="00C20E96" w:rsidRDefault="00C20E96" w:rsidP="00553F8D">
      <w:pPr>
        <w:numPr>
          <w:ilvl w:val="0"/>
          <w:numId w:val="11"/>
        </w:numPr>
        <w:spacing w:line="360" w:lineRule="auto"/>
        <w:rPr>
          <w:rFonts w:ascii="Times New Roman" w:hAnsi="Times New Roman" w:cs="Times New Roman"/>
          <w:sz w:val="24"/>
          <w:szCs w:val="24"/>
          <w:lang/>
        </w:rPr>
      </w:pPr>
      <w:r w:rsidRPr="00C20E96">
        <w:rPr>
          <w:rFonts w:ascii="Times New Roman" w:hAnsi="Times New Roman" w:cs="Times New Roman"/>
          <w:sz w:val="24"/>
          <w:szCs w:val="24"/>
          <w:lang/>
        </w:rPr>
        <w:t>Clearance Management System</w:t>
      </w:r>
    </w:p>
    <w:p w14:paraId="6930BA32" w14:textId="77777777" w:rsidR="00C20E96" w:rsidRPr="00C20E96" w:rsidRDefault="00C20E96" w:rsidP="00553F8D">
      <w:pPr>
        <w:numPr>
          <w:ilvl w:val="0"/>
          <w:numId w:val="11"/>
        </w:numPr>
        <w:spacing w:line="360" w:lineRule="auto"/>
        <w:rPr>
          <w:rFonts w:ascii="Times New Roman" w:hAnsi="Times New Roman" w:cs="Times New Roman"/>
          <w:sz w:val="24"/>
          <w:szCs w:val="24"/>
          <w:lang/>
        </w:rPr>
      </w:pPr>
      <w:r w:rsidRPr="00C20E96">
        <w:rPr>
          <w:rFonts w:ascii="Times New Roman" w:hAnsi="Times New Roman" w:cs="Times New Roman"/>
          <w:sz w:val="24"/>
          <w:szCs w:val="24"/>
          <w:lang/>
        </w:rPr>
        <w:t>Real Estate Management System</w:t>
      </w:r>
    </w:p>
    <w:p w14:paraId="0D63EC41" w14:textId="77777777" w:rsidR="00C20E96" w:rsidRPr="00C20E96" w:rsidRDefault="00C20E96" w:rsidP="00553F8D">
      <w:pPr>
        <w:numPr>
          <w:ilvl w:val="0"/>
          <w:numId w:val="11"/>
        </w:numPr>
        <w:spacing w:line="360" w:lineRule="auto"/>
        <w:rPr>
          <w:rFonts w:ascii="Times New Roman" w:hAnsi="Times New Roman" w:cs="Times New Roman"/>
          <w:sz w:val="24"/>
          <w:szCs w:val="24"/>
          <w:lang/>
        </w:rPr>
      </w:pPr>
      <w:r w:rsidRPr="00C20E96">
        <w:rPr>
          <w:rFonts w:ascii="Times New Roman" w:hAnsi="Times New Roman" w:cs="Times New Roman"/>
          <w:sz w:val="24"/>
          <w:szCs w:val="24"/>
          <w:lang/>
        </w:rPr>
        <w:t>Online Vehicle Management System</w:t>
      </w:r>
    </w:p>
    <w:p w14:paraId="4D6B3628" w14:textId="77777777" w:rsidR="00C20E96" w:rsidRPr="00C20E96" w:rsidRDefault="00C20E96" w:rsidP="00553F8D">
      <w:pPr>
        <w:numPr>
          <w:ilvl w:val="0"/>
          <w:numId w:val="11"/>
        </w:numPr>
        <w:spacing w:line="360" w:lineRule="auto"/>
        <w:rPr>
          <w:rFonts w:ascii="Times New Roman" w:hAnsi="Times New Roman" w:cs="Times New Roman"/>
          <w:sz w:val="24"/>
          <w:szCs w:val="24"/>
          <w:lang/>
        </w:rPr>
      </w:pPr>
      <w:r w:rsidRPr="00C20E96">
        <w:rPr>
          <w:rFonts w:ascii="Times New Roman" w:hAnsi="Times New Roman" w:cs="Times New Roman"/>
          <w:sz w:val="24"/>
          <w:szCs w:val="24"/>
          <w:lang/>
        </w:rPr>
        <w:t>E-Commerce Website</w:t>
      </w:r>
    </w:p>
    <w:p w14:paraId="25096D61" w14:textId="77777777" w:rsidR="00C20E96" w:rsidRPr="00C20E96" w:rsidRDefault="00C20E96" w:rsidP="00553F8D">
      <w:pPr>
        <w:numPr>
          <w:ilvl w:val="0"/>
          <w:numId w:val="11"/>
        </w:numPr>
        <w:spacing w:line="360" w:lineRule="auto"/>
        <w:rPr>
          <w:rFonts w:ascii="Times New Roman" w:hAnsi="Times New Roman" w:cs="Times New Roman"/>
          <w:sz w:val="24"/>
          <w:szCs w:val="24"/>
          <w:lang/>
        </w:rPr>
      </w:pPr>
      <w:r w:rsidRPr="00C20E96">
        <w:rPr>
          <w:rFonts w:ascii="Times New Roman" w:hAnsi="Times New Roman" w:cs="Times New Roman"/>
          <w:sz w:val="24"/>
          <w:szCs w:val="24"/>
          <w:lang/>
        </w:rPr>
        <w:t>Smart Hospital Locator System</w:t>
      </w:r>
    </w:p>
    <w:p w14:paraId="75B5FBB3" w14:textId="77777777" w:rsidR="00C20E96" w:rsidRPr="00C20E96" w:rsidRDefault="00C20E96" w:rsidP="00553F8D">
      <w:pPr>
        <w:numPr>
          <w:ilvl w:val="0"/>
          <w:numId w:val="11"/>
        </w:numPr>
        <w:spacing w:line="360" w:lineRule="auto"/>
        <w:rPr>
          <w:rFonts w:ascii="Times New Roman" w:hAnsi="Times New Roman" w:cs="Times New Roman"/>
          <w:sz w:val="24"/>
          <w:szCs w:val="24"/>
          <w:lang/>
        </w:rPr>
      </w:pPr>
      <w:r w:rsidRPr="00C20E96">
        <w:rPr>
          <w:rFonts w:ascii="Times New Roman" w:hAnsi="Times New Roman" w:cs="Times New Roman"/>
          <w:sz w:val="24"/>
          <w:szCs w:val="24"/>
          <w:lang/>
        </w:rPr>
        <w:t>ML-Based Restaurant Rating Predictor – </w:t>
      </w:r>
      <w:r w:rsidRPr="00C20E96">
        <w:rPr>
          <w:rFonts w:ascii="Times New Roman" w:hAnsi="Times New Roman" w:cs="Times New Roman"/>
          <w:i/>
          <w:iCs/>
          <w:sz w:val="24"/>
          <w:szCs w:val="24"/>
          <w:lang/>
        </w:rPr>
        <w:t>Paid data science project (published on Medium)</w:t>
      </w:r>
    </w:p>
    <w:p w14:paraId="050CCA26" w14:textId="77777777" w:rsidR="00C20E96" w:rsidRPr="00C20E96" w:rsidRDefault="00C20E96" w:rsidP="00553F8D">
      <w:pPr>
        <w:spacing w:line="360" w:lineRule="auto"/>
        <w:rPr>
          <w:rFonts w:ascii="Times New Roman" w:hAnsi="Times New Roman" w:cs="Times New Roman"/>
          <w:b/>
          <w:bCs/>
          <w:sz w:val="24"/>
          <w:szCs w:val="24"/>
          <w:lang/>
        </w:rPr>
      </w:pPr>
      <w:r w:rsidRPr="00C20E96">
        <w:rPr>
          <w:rFonts w:ascii="Times New Roman" w:hAnsi="Times New Roman" w:cs="Times New Roman"/>
          <w:b/>
          <w:bCs/>
          <w:sz w:val="24"/>
          <w:szCs w:val="24"/>
          <w:lang/>
        </w:rPr>
        <w:t>Academic / Training Projects</w:t>
      </w:r>
    </w:p>
    <w:p w14:paraId="56B3C81B" w14:textId="77777777" w:rsidR="00C20E96" w:rsidRPr="00C20E96" w:rsidRDefault="00C20E96" w:rsidP="00553F8D">
      <w:pPr>
        <w:spacing w:line="360" w:lineRule="auto"/>
        <w:rPr>
          <w:rFonts w:ascii="Times New Roman" w:hAnsi="Times New Roman" w:cs="Times New Roman"/>
          <w:sz w:val="24"/>
          <w:szCs w:val="24"/>
          <w:lang/>
        </w:rPr>
      </w:pPr>
      <w:r w:rsidRPr="00C20E96">
        <w:rPr>
          <w:rFonts w:ascii="Times New Roman" w:hAnsi="Times New Roman" w:cs="Times New Roman"/>
          <w:sz w:val="24"/>
          <w:szCs w:val="24"/>
          <w:lang/>
        </w:rPr>
        <w:t>Completed during Data Analytics training at IDEALNOVATE Data School:</w:t>
      </w:r>
    </w:p>
    <w:p w14:paraId="4A108568" w14:textId="77777777" w:rsidR="00C20E96" w:rsidRPr="00C20E96" w:rsidRDefault="00C20E96" w:rsidP="00553F8D">
      <w:pPr>
        <w:numPr>
          <w:ilvl w:val="0"/>
          <w:numId w:val="12"/>
        </w:numPr>
        <w:spacing w:line="360" w:lineRule="auto"/>
        <w:rPr>
          <w:rFonts w:ascii="Times New Roman" w:hAnsi="Times New Roman" w:cs="Times New Roman"/>
          <w:sz w:val="24"/>
          <w:szCs w:val="24"/>
          <w:lang/>
        </w:rPr>
      </w:pPr>
      <w:r w:rsidRPr="00C20E96">
        <w:rPr>
          <w:rFonts w:ascii="Times New Roman" w:hAnsi="Times New Roman" w:cs="Times New Roman"/>
          <w:sz w:val="24"/>
          <w:szCs w:val="24"/>
          <w:lang/>
        </w:rPr>
        <w:t>Teaching Effectiveness Analysis Dashboard</w:t>
      </w:r>
    </w:p>
    <w:p w14:paraId="76DAB933" w14:textId="77777777" w:rsidR="00C20E96" w:rsidRPr="00C20E96" w:rsidRDefault="00C20E96" w:rsidP="00553F8D">
      <w:pPr>
        <w:numPr>
          <w:ilvl w:val="0"/>
          <w:numId w:val="12"/>
        </w:numPr>
        <w:spacing w:line="360" w:lineRule="auto"/>
        <w:rPr>
          <w:rFonts w:ascii="Times New Roman" w:hAnsi="Times New Roman" w:cs="Times New Roman"/>
          <w:sz w:val="24"/>
          <w:szCs w:val="24"/>
          <w:lang/>
        </w:rPr>
      </w:pPr>
      <w:r w:rsidRPr="00C20E96">
        <w:rPr>
          <w:rFonts w:ascii="Times New Roman" w:hAnsi="Times New Roman" w:cs="Times New Roman"/>
          <w:sz w:val="24"/>
          <w:szCs w:val="24"/>
          <w:lang/>
        </w:rPr>
        <w:t>Student Performance Analysis (Power BI)</w:t>
      </w:r>
    </w:p>
    <w:p w14:paraId="3FFFD23D" w14:textId="77777777" w:rsidR="00C20E96" w:rsidRPr="00C20E96" w:rsidRDefault="00C20E96" w:rsidP="00553F8D">
      <w:pPr>
        <w:numPr>
          <w:ilvl w:val="0"/>
          <w:numId w:val="12"/>
        </w:numPr>
        <w:spacing w:line="360" w:lineRule="auto"/>
        <w:rPr>
          <w:rFonts w:ascii="Times New Roman" w:hAnsi="Times New Roman" w:cs="Times New Roman"/>
          <w:sz w:val="24"/>
          <w:szCs w:val="24"/>
          <w:lang/>
        </w:rPr>
      </w:pPr>
      <w:r w:rsidRPr="00C20E96">
        <w:rPr>
          <w:rFonts w:ascii="Times New Roman" w:hAnsi="Times New Roman" w:cs="Times New Roman"/>
          <w:sz w:val="24"/>
          <w:szCs w:val="24"/>
          <w:lang/>
        </w:rPr>
        <w:t>Regional Sales Analytics</w:t>
      </w:r>
    </w:p>
    <w:p w14:paraId="5431399D" w14:textId="77777777" w:rsidR="00C20E96" w:rsidRPr="00C20E96" w:rsidRDefault="00C20E96" w:rsidP="00553F8D">
      <w:pPr>
        <w:numPr>
          <w:ilvl w:val="0"/>
          <w:numId w:val="12"/>
        </w:numPr>
        <w:spacing w:line="360" w:lineRule="auto"/>
        <w:rPr>
          <w:rFonts w:ascii="Times New Roman" w:hAnsi="Times New Roman" w:cs="Times New Roman"/>
          <w:sz w:val="24"/>
          <w:szCs w:val="24"/>
          <w:lang/>
        </w:rPr>
      </w:pPr>
      <w:r w:rsidRPr="00C20E96">
        <w:rPr>
          <w:rFonts w:ascii="Times New Roman" w:hAnsi="Times New Roman" w:cs="Times New Roman"/>
          <w:sz w:val="24"/>
          <w:szCs w:val="24"/>
          <w:lang/>
        </w:rPr>
        <w:t>Workforce Performance Analysis</w:t>
      </w:r>
    </w:p>
    <w:p w14:paraId="7F7C1280" w14:textId="77777777" w:rsidR="00C20E96" w:rsidRPr="00C20E96" w:rsidRDefault="00C20E96" w:rsidP="00553F8D">
      <w:pPr>
        <w:numPr>
          <w:ilvl w:val="0"/>
          <w:numId w:val="12"/>
        </w:numPr>
        <w:spacing w:line="360" w:lineRule="auto"/>
        <w:rPr>
          <w:rFonts w:ascii="Times New Roman" w:hAnsi="Times New Roman" w:cs="Times New Roman"/>
          <w:sz w:val="24"/>
          <w:szCs w:val="24"/>
          <w:lang/>
        </w:rPr>
      </w:pPr>
      <w:r w:rsidRPr="00C20E96">
        <w:rPr>
          <w:rFonts w:ascii="Times New Roman" w:hAnsi="Times New Roman" w:cs="Times New Roman"/>
          <w:sz w:val="24"/>
          <w:szCs w:val="24"/>
          <w:lang/>
        </w:rPr>
        <w:t>Workshop Performance Analytics</w:t>
      </w:r>
    </w:p>
    <w:p w14:paraId="4AF4D977" w14:textId="77777777" w:rsidR="00C20E96" w:rsidRPr="00C20E96" w:rsidRDefault="00C20E96" w:rsidP="00553F8D">
      <w:pPr>
        <w:spacing w:line="360" w:lineRule="auto"/>
        <w:rPr>
          <w:rFonts w:ascii="Times New Roman" w:hAnsi="Times New Roman" w:cs="Times New Roman"/>
          <w:b/>
          <w:bCs/>
          <w:sz w:val="24"/>
          <w:szCs w:val="24"/>
        </w:rPr>
      </w:pPr>
      <w:r w:rsidRPr="00C20E96">
        <w:rPr>
          <w:rFonts w:ascii="Times New Roman" w:hAnsi="Times New Roman" w:cs="Times New Roman"/>
          <w:b/>
          <w:bCs/>
          <w:sz w:val="24"/>
          <w:szCs w:val="24"/>
        </w:rPr>
        <w:t>Academic Project</w:t>
      </w:r>
    </w:p>
    <w:p w14:paraId="2E477875" w14:textId="77777777" w:rsidR="00C20E96" w:rsidRPr="00C20E96" w:rsidRDefault="00C20E96" w:rsidP="00553F8D">
      <w:pPr>
        <w:spacing w:line="360" w:lineRule="auto"/>
        <w:rPr>
          <w:rFonts w:ascii="Times New Roman" w:hAnsi="Times New Roman" w:cs="Times New Roman"/>
          <w:sz w:val="24"/>
          <w:szCs w:val="24"/>
        </w:rPr>
      </w:pPr>
      <w:r w:rsidRPr="00C20E96">
        <w:rPr>
          <w:rFonts w:ascii="Times New Roman" w:hAnsi="Times New Roman" w:cs="Times New Roman"/>
          <w:sz w:val="24"/>
          <w:szCs w:val="24"/>
        </w:rPr>
        <w:t>Smartphone Tracking System – Developed and defended as final year B.Sc. project.</w:t>
      </w:r>
    </w:p>
    <w:p w14:paraId="6EBEF1AC" w14:textId="74F7D2FE" w:rsidR="006C0B18" w:rsidRPr="00C20E96" w:rsidRDefault="006C0B18" w:rsidP="00553F8D">
      <w:pPr>
        <w:pStyle w:val="ListBullet"/>
        <w:numPr>
          <w:ilvl w:val="0"/>
          <w:numId w:val="0"/>
        </w:numPr>
        <w:spacing w:line="360" w:lineRule="auto"/>
        <w:rPr>
          <w:rFonts w:ascii="Times New Roman" w:hAnsi="Times New Roman" w:cs="Times New Roman"/>
          <w:sz w:val="24"/>
          <w:szCs w:val="24"/>
        </w:rPr>
      </w:pPr>
      <w:r w:rsidRPr="00C20E96">
        <w:rPr>
          <w:rFonts w:ascii="Times New Roman" w:hAnsi="Times New Roman" w:cs="Times New Roman"/>
          <w:sz w:val="24"/>
          <w:szCs w:val="24"/>
        </w:rPr>
        <w:pict w14:anchorId="2E4A56FC">
          <v:rect id="_x0000_i1050" style="width:0;height:1.5pt" o:hralign="center" o:hrstd="t" o:hr="t" fillcolor="#a0a0a0" stroked="f"/>
        </w:pict>
      </w:r>
    </w:p>
    <w:p w14:paraId="6539C154" w14:textId="77777777" w:rsidR="00275687" w:rsidRPr="00C20E96" w:rsidRDefault="00275687" w:rsidP="00553F8D">
      <w:pPr>
        <w:pStyle w:val="ListBullet"/>
        <w:numPr>
          <w:ilvl w:val="0"/>
          <w:numId w:val="0"/>
        </w:numPr>
        <w:spacing w:line="360" w:lineRule="auto"/>
        <w:rPr>
          <w:rFonts w:ascii="Times New Roman" w:hAnsi="Times New Roman" w:cs="Times New Roman"/>
          <w:sz w:val="24"/>
          <w:szCs w:val="24"/>
        </w:rPr>
      </w:pPr>
    </w:p>
    <w:p w14:paraId="6AA28AB1" w14:textId="25FC9055" w:rsidR="00E45828" w:rsidRPr="002D0050" w:rsidRDefault="00000000" w:rsidP="00553F8D">
      <w:pPr>
        <w:pStyle w:val="ListBullet"/>
        <w:numPr>
          <w:ilvl w:val="0"/>
          <w:numId w:val="0"/>
        </w:numPr>
        <w:spacing w:line="360" w:lineRule="auto"/>
        <w:rPr>
          <w:rFonts w:ascii="Times New Roman" w:hAnsi="Times New Roman" w:cs="Times New Roman"/>
          <w:b/>
          <w:bCs/>
          <w:sz w:val="28"/>
          <w:szCs w:val="28"/>
        </w:rPr>
      </w:pPr>
      <w:r w:rsidRPr="002D0050">
        <w:rPr>
          <w:rFonts w:ascii="Times New Roman" w:hAnsi="Times New Roman" w:cs="Times New Roman"/>
          <w:b/>
          <w:bCs/>
          <w:sz w:val="28"/>
          <w:szCs w:val="28"/>
        </w:rPr>
        <w:lastRenderedPageBreak/>
        <w:t>Work Experience</w:t>
      </w:r>
    </w:p>
    <w:p w14:paraId="6A5BC6B5" w14:textId="77777777" w:rsidR="002D0050" w:rsidRPr="00C20E96" w:rsidRDefault="002D0050" w:rsidP="00553F8D">
      <w:pPr>
        <w:pStyle w:val="ListBullet"/>
        <w:numPr>
          <w:ilvl w:val="0"/>
          <w:numId w:val="0"/>
        </w:numPr>
        <w:spacing w:line="360" w:lineRule="auto"/>
        <w:rPr>
          <w:rFonts w:ascii="Times New Roman" w:hAnsi="Times New Roman" w:cs="Times New Roman"/>
          <w:b/>
          <w:bCs/>
          <w:sz w:val="24"/>
          <w:szCs w:val="24"/>
        </w:rPr>
      </w:pPr>
    </w:p>
    <w:p w14:paraId="75682839" w14:textId="77777777" w:rsidR="00C20E96" w:rsidRPr="00C20E96" w:rsidRDefault="00C20E96" w:rsidP="00553F8D">
      <w:pPr>
        <w:pStyle w:val="ListBullet"/>
        <w:numPr>
          <w:ilvl w:val="0"/>
          <w:numId w:val="0"/>
        </w:numPr>
        <w:spacing w:line="360" w:lineRule="auto"/>
        <w:ind w:left="360" w:hanging="360"/>
        <w:rPr>
          <w:rFonts w:ascii="Times New Roman" w:hAnsi="Times New Roman" w:cs="Times New Roman"/>
          <w:b/>
          <w:bCs/>
          <w:sz w:val="24"/>
          <w:szCs w:val="24"/>
          <w:lang/>
        </w:rPr>
      </w:pPr>
      <w:r w:rsidRPr="00C20E96">
        <w:rPr>
          <w:rFonts w:ascii="Times New Roman" w:hAnsi="Times New Roman" w:cs="Times New Roman"/>
          <w:b/>
          <w:bCs/>
          <w:sz w:val="24"/>
          <w:szCs w:val="24"/>
          <w:lang/>
        </w:rPr>
        <w:t>Professional Roles</w:t>
      </w:r>
    </w:p>
    <w:p w14:paraId="37DC0CB1" w14:textId="77777777" w:rsidR="00C20E96" w:rsidRPr="00C20E96" w:rsidRDefault="00C20E96" w:rsidP="00553F8D">
      <w:pPr>
        <w:pStyle w:val="ListBullet"/>
        <w:spacing w:line="360" w:lineRule="auto"/>
        <w:rPr>
          <w:rFonts w:ascii="Times New Roman" w:hAnsi="Times New Roman" w:cs="Times New Roman"/>
          <w:sz w:val="24"/>
          <w:szCs w:val="24"/>
          <w:lang/>
        </w:rPr>
      </w:pPr>
      <w:r w:rsidRPr="00C20E96">
        <w:rPr>
          <w:rFonts w:ascii="Times New Roman" w:hAnsi="Times New Roman" w:cs="Times New Roman"/>
          <w:b/>
          <w:bCs/>
          <w:sz w:val="24"/>
          <w:szCs w:val="24"/>
          <w:lang/>
        </w:rPr>
        <w:t>Instructor</w:t>
      </w:r>
      <w:r w:rsidRPr="00C20E96">
        <w:rPr>
          <w:rFonts w:ascii="Times New Roman" w:hAnsi="Times New Roman" w:cs="Times New Roman"/>
          <w:sz w:val="24"/>
          <w:szCs w:val="24"/>
          <w:lang/>
        </w:rPr>
        <w:t> – EL Academy Abuja (Python Programming, 2023)</w:t>
      </w:r>
    </w:p>
    <w:p w14:paraId="62DAC5C4" w14:textId="01A36CCC" w:rsidR="00C20E96" w:rsidRPr="002D0050" w:rsidRDefault="00C20E96" w:rsidP="00553F8D">
      <w:pPr>
        <w:pStyle w:val="ListBullet"/>
        <w:spacing w:line="360" w:lineRule="auto"/>
        <w:rPr>
          <w:rFonts w:ascii="Times New Roman" w:hAnsi="Times New Roman" w:cs="Times New Roman"/>
          <w:sz w:val="24"/>
          <w:szCs w:val="24"/>
          <w:lang/>
        </w:rPr>
      </w:pPr>
      <w:r w:rsidRPr="00C20E96">
        <w:rPr>
          <w:rFonts w:ascii="Times New Roman" w:hAnsi="Times New Roman" w:cs="Times New Roman"/>
          <w:b/>
          <w:bCs/>
          <w:sz w:val="24"/>
          <w:szCs w:val="24"/>
          <w:lang/>
        </w:rPr>
        <w:t>Software Director</w:t>
      </w:r>
      <w:r w:rsidRPr="00C20E96">
        <w:rPr>
          <w:rFonts w:ascii="Times New Roman" w:hAnsi="Times New Roman" w:cs="Times New Roman"/>
          <w:sz w:val="24"/>
          <w:szCs w:val="24"/>
          <w:lang/>
        </w:rPr>
        <w:t> – NACOS, FUK Chapter (2024)</w:t>
      </w:r>
    </w:p>
    <w:p w14:paraId="78AF96D1" w14:textId="77777777" w:rsidR="00E45828" w:rsidRPr="002D0050" w:rsidRDefault="00000000" w:rsidP="00553F8D">
      <w:pPr>
        <w:spacing w:line="360" w:lineRule="auto"/>
        <w:rPr>
          <w:rFonts w:ascii="Times New Roman" w:hAnsi="Times New Roman" w:cs="Times New Roman"/>
          <w:sz w:val="24"/>
          <w:szCs w:val="24"/>
        </w:rPr>
      </w:pPr>
      <w:r w:rsidRPr="002D0050">
        <w:rPr>
          <w:rFonts w:ascii="Times New Roman" w:hAnsi="Times New Roman" w:cs="Times New Roman"/>
          <w:sz w:val="24"/>
          <w:szCs w:val="24"/>
        </w:rPr>
        <w:t>Python Instructor – EL Academy, Abuja (2023)</w:t>
      </w:r>
    </w:p>
    <w:p w14:paraId="0339CD0F" w14:textId="77777777" w:rsidR="00E45828" w:rsidRPr="002D0050" w:rsidRDefault="00000000" w:rsidP="00553F8D">
      <w:pPr>
        <w:spacing w:line="360" w:lineRule="auto"/>
        <w:rPr>
          <w:rFonts w:ascii="Times New Roman" w:hAnsi="Times New Roman" w:cs="Times New Roman"/>
          <w:sz w:val="24"/>
          <w:szCs w:val="24"/>
        </w:rPr>
      </w:pPr>
      <w:r w:rsidRPr="002D0050">
        <w:rPr>
          <w:rFonts w:ascii="Times New Roman" w:hAnsi="Times New Roman" w:cs="Times New Roman"/>
          <w:sz w:val="24"/>
          <w:szCs w:val="24"/>
        </w:rPr>
        <w:t>Web Design Instructor / Software Developer – Federal University of Kashere (2024)</w:t>
      </w:r>
    </w:p>
    <w:p w14:paraId="312DA727" w14:textId="77777777" w:rsidR="00275687" w:rsidRPr="002D0050" w:rsidRDefault="00275687" w:rsidP="00553F8D">
      <w:pPr>
        <w:spacing w:line="360" w:lineRule="auto"/>
        <w:rPr>
          <w:rFonts w:ascii="Times New Roman" w:hAnsi="Times New Roman" w:cs="Times New Roman"/>
          <w:sz w:val="24"/>
          <w:szCs w:val="24"/>
        </w:rPr>
      </w:pPr>
      <w:r w:rsidRPr="002D0050">
        <w:rPr>
          <w:rFonts w:ascii="Times New Roman" w:hAnsi="Times New Roman" w:cs="Times New Roman"/>
          <w:b/>
          <w:bCs/>
          <w:sz w:val="24"/>
          <w:szCs w:val="24"/>
        </w:rPr>
        <w:t>Team Reporter (Data Analysis Training)</w:t>
      </w:r>
      <w:r w:rsidRPr="002D0050">
        <w:rPr>
          <w:rFonts w:ascii="Times New Roman" w:hAnsi="Times New Roman" w:cs="Times New Roman"/>
          <w:sz w:val="24"/>
          <w:szCs w:val="24"/>
        </w:rPr>
        <w:t xml:space="preserve"> | </w:t>
      </w:r>
      <w:proofErr w:type="spellStart"/>
      <w:r w:rsidRPr="002D0050">
        <w:rPr>
          <w:rFonts w:ascii="Times New Roman" w:hAnsi="Times New Roman" w:cs="Times New Roman"/>
          <w:sz w:val="24"/>
          <w:szCs w:val="24"/>
        </w:rPr>
        <w:t>Idealnovate</w:t>
      </w:r>
      <w:proofErr w:type="spellEnd"/>
      <w:r w:rsidRPr="002D0050">
        <w:rPr>
          <w:rFonts w:ascii="Times New Roman" w:hAnsi="Times New Roman" w:cs="Times New Roman"/>
          <w:sz w:val="24"/>
          <w:szCs w:val="24"/>
        </w:rPr>
        <w:t xml:space="preserve"> Africa</w:t>
      </w:r>
      <w:r w:rsidRPr="002D0050">
        <w:rPr>
          <w:rFonts w:ascii="Times New Roman" w:hAnsi="Times New Roman" w:cs="Times New Roman"/>
          <w:sz w:val="24"/>
          <w:szCs w:val="24"/>
        </w:rPr>
        <w:br/>
      </w:r>
      <w:r w:rsidRPr="002D0050">
        <w:rPr>
          <w:rFonts w:ascii="Times New Roman" w:hAnsi="Times New Roman" w:cs="Times New Roman"/>
          <w:i/>
          <w:iCs/>
          <w:sz w:val="24"/>
          <w:szCs w:val="24"/>
        </w:rPr>
        <w:t>June 2025 – Present</w:t>
      </w:r>
    </w:p>
    <w:p w14:paraId="3F724422" w14:textId="77777777" w:rsidR="00275687" w:rsidRPr="002D0050" w:rsidRDefault="00275687" w:rsidP="00553F8D">
      <w:pPr>
        <w:numPr>
          <w:ilvl w:val="0"/>
          <w:numId w:val="10"/>
        </w:numPr>
        <w:spacing w:after="160" w:line="360" w:lineRule="auto"/>
        <w:rPr>
          <w:rFonts w:ascii="Times New Roman" w:hAnsi="Times New Roman" w:cs="Times New Roman"/>
          <w:sz w:val="24"/>
          <w:szCs w:val="24"/>
        </w:rPr>
      </w:pPr>
      <w:r w:rsidRPr="002D0050">
        <w:rPr>
          <w:rFonts w:ascii="Times New Roman" w:hAnsi="Times New Roman" w:cs="Times New Roman"/>
          <w:sz w:val="24"/>
          <w:szCs w:val="24"/>
        </w:rPr>
        <w:t>Coordinated group assignments and projects during training.</w:t>
      </w:r>
    </w:p>
    <w:p w14:paraId="74E89444" w14:textId="77777777" w:rsidR="00275687" w:rsidRPr="002D0050" w:rsidRDefault="00275687" w:rsidP="00553F8D">
      <w:pPr>
        <w:numPr>
          <w:ilvl w:val="0"/>
          <w:numId w:val="10"/>
        </w:numPr>
        <w:spacing w:after="160" w:line="360" w:lineRule="auto"/>
        <w:rPr>
          <w:rFonts w:ascii="Times New Roman" w:hAnsi="Times New Roman" w:cs="Times New Roman"/>
          <w:sz w:val="24"/>
          <w:szCs w:val="24"/>
        </w:rPr>
      </w:pPr>
      <w:r w:rsidRPr="002D0050">
        <w:rPr>
          <w:rFonts w:ascii="Times New Roman" w:hAnsi="Times New Roman" w:cs="Times New Roman"/>
          <w:sz w:val="24"/>
          <w:szCs w:val="24"/>
        </w:rPr>
        <w:t>Ensured group members’ learning progress, including organizing extra sessions.</w:t>
      </w:r>
    </w:p>
    <w:p w14:paraId="4069AD64" w14:textId="265FC042" w:rsidR="00275687" w:rsidRPr="002D0050" w:rsidRDefault="00275687" w:rsidP="00553F8D">
      <w:pPr>
        <w:numPr>
          <w:ilvl w:val="0"/>
          <w:numId w:val="10"/>
        </w:numPr>
        <w:spacing w:after="160" w:line="360" w:lineRule="auto"/>
        <w:rPr>
          <w:rFonts w:ascii="Times New Roman" w:hAnsi="Times New Roman" w:cs="Times New Roman"/>
          <w:sz w:val="24"/>
          <w:szCs w:val="24"/>
        </w:rPr>
      </w:pPr>
      <w:r w:rsidRPr="002D0050">
        <w:rPr>
          <w:rFonts w:ascii="Times New Roman" w:hAnsi="Times New Roman" w:cs="Times New Roman"/>
          <w:sz w:val="24"/>
          <w:szCs w:val="24"/>
        </w:rPr>
        <w:t>Reported challenges and provided feedback to manageme</w:t>
      </w:r>
      <w:r w:rsidRPr="002D0050">
        <w:rPr>
          <w:rFonts w:ascii="Times New Roman" w:hAnsi="Times New Roman" w:cs="Times New Roman"/>
          <w:sz w:val="24"/>
          <w:szCs w:val="24"/>
        </w:rPr>
        <w:t>nt</w:t>
      </w:r>
      <w:r w:rsidR="006C0B18" w:rsidRPr="002D0050">
        <w:rPr>
          <w:rFonts w:ascii="Times New Roman" w:hAnsi="Times New Roman" w:cs="Times New Roman"/>
          <w:sz w:val="24"/>
          <w:szCs w:val="24"/>
        </w:rPr>
        <w:t>.</w:t>
      </w:r>
    </w:p>
    <w:p w14:paraId="4DC4C1DB" w14:textId="52BBC4F4" w:rsidR="006C0B18" w:rsidRPr="00553F8D" w:rsidRDefault="006C0B18" w:rsidP="00553F8D">
      <w:pPr>
        <w:spacing w:after="160" w:line="360" w:lineRule="auto"/>
        <w:rPr>
          <w:rFonts w:ascii="Times New Roman" w:hAnsi="Times New Roman" w:cs="Times New Roman"/>
          <w:sz w:val="24"/>
          <w:szCs w:val="24"/>
        </w:rPr>
      </w:pPr>
      <w:r>
        <w:rPr>
          <w:rFonts w:ascii="Times New Roman" w:hAnsi="Times New Roman" w:cs="Times New Roman"/>
          <w:sz w:val="24"/>
          <w:szCs w:val="24"/>
        </w:rPr>
        <w:pict w14:anchorId="45EE2691">
          <v:rect id="_x0000_i1051" style="width:0;height:1.5pt" o:hralign="center" o:hrstd="t" o:hr="t" fillcolor="#a0a0a0" stroked="f"/>
        </w:pict>
      </w:r>
    </w:p>
    <w:p w14:paraId="7DBE055E" w14:textId="77777777" w:rsidR="002D0050" w:rsidRPr="00D90561" w:rsidRDefault="002D0050" w:rsidP="00553F8D">
      <w:pPr>
        <w:spacing w:line="360" w:lineRule="auto"/>
        <w:rPr>
          <w:rFonts w:ascii="Times New Roman" w:hAnsi="Times New Roman" w:cs="Times New Roman"/>
          <w:b/>
          <w:bCs/>
          <w:sz w:val="24"/>
          <w:szCs w:val="24"/>
        </w:rPr>
      </w:pPr>
      <w:r w:rsidRPr="00D90561">
        <w:rPr>
          <w:rFonts w:ascii="Times New Roman" w:hAnsi="Times New Roman" w:cs="Times New Roman"/>
          <w:b/>
          <w:bCs/>
          <w:sz w:val="24"/>
          <w:szCs w:val="24"/>
        </w:rPr>
        <w:t>Availability</w:t>
      </w:r>
    </w:p>
    <w:p w14:paraId="7DE0D00C" w14:textId="77777777" w:rsidR="002D0050" w:rsidRDefault="002D0050" w:rsidP="00553F8D">
      <w:pPr>
        <w:spacing w:line="360" w:lineRule="auto"/>
        <w:rPr>
          <w:rFonts w:ascii="Times New Roman" w:hAnsi="Times New Roman" w:cs="Times New Roman"/>
          <w:sz w:val="24"/>
          <w:szCs w:val="24"/>
        </w:rPr>
      </w:pPr>
      <w:r w:rsidRPr="00D90561">
        <w:rPr>
          <w:rFonts w:ascii="Times New Roman" w:hAnsi="Times New Roman" w:cs="Times New Roman"/>
          <w:sz w:val="24"/>
          <w:szCs w:val="24"/>
        </w:rPr>
        <w:t>Available Immediately</w:t>
      </w:r>
    </w:p>
    <w:p w14:paraId="1D654CD6" w14:textId="359C8094" w:rsidR="002D0050" w:rsidRDefault="002D0050" w:rsidP="00553F8D">
      <w:pPr>
        <w:spacing w:line="360" w:lineRule="auto"/>
        <w:rPr>
          <w:rFonts w:ascii="Times New Roman" w:hAnsi="Times New Roman" w:cs="Times New Roman"/>
          <w:sz w:val="24"/>
          <w:szCs w:val="24"/>
        </w:rPr>
      </w:pPr>
      <w:r>
        <w:rPr>
          <w:rFonts w:ascii="Times New Roman" w:hAnsi="Times New Roman" w:cs="Times New Roman"/>
          <w:sz w:val="24"/>
          <w:szCs w:val="24"/>
        </w:rPr>
        <w:pict w14:anchorId="52417E70">
          <v:rect id="_x0000_i1056" style="width:0;height:1.5pt" o:hralign="center" o:hrstd="t" o:hr="t" fillcolor="#a0a0a0" stroked="f"/>
        </w:pict>
      </w:r>
    </w:p>
    <w:p w14:paraId="342EDF03" w14:textId="77777777" w:rsidR="002D0050" w:rsidRPr="0066430D" w:rsidRDefault="002D0050" w:rsidP="00553F8D">
      <w:pPr>
        <w:spacing w:line="360" w:lineRule="auto"/>
        <w:rPr>
          <w:rFonts w:ascii="Times New Roman" w:hAnsi="Times New Roman" w:cs="Times New Roman"/>
          <w:sz w:val="24"/>
          <w:szCs w:val="24"/>
        </w:rPr>
      </w:pPr>
      <w:r w:rsidRPr="00F53080">
        <w:rPr>
          <w:rFonts w:ascii="Times New Roman" w:hAnsi="Times New Roman" w:cs="Times New Roman"/>
          <w:b/>
          <w:bCs/>
          <w:sz w:val="24"/>
          <w:szCs w:val="24"/>
        </w:rPr>
        <w:t>References available upon request.</w:t>
      </w:r>
    </w:p>
    <w:p w14:paraId="76E7C2F3" w14:textId="77777777" w:rsidR="002D0050" w:rsidRPr="00D90561" w:rsidRDefault="002D0050" w:rsidP="00553F8D">
      <w:pPr>
        <w:spacing w:line="360" w:lineRule="auto"/>
        <w:rPr>
          <w:rFonts w:ascii="Times New Roman" w:hAnsi="Times New Roman" w:cs="Times New Roman"/>
          <w:sz w:val="24"/>
          <w:szCs w:val="24"/>
        </w:rPr>
      </w:pPr>
    </w:p>
    <w:p w14:paraId="2037EDC0" w14:textId="0192F497" w:rsidR="00E45828" w:rsidRDefault="00E45828" w:rsidP="00553F8D">
      <w:pPr>
        <w:spacing w:line="360" w:lineRule="auto"/>
      </w:pPr>
    </w:p>
    <w:sectPr w:rsidR="00E458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0E51B88"/>
    <w:multiLevelType w:val="multilevel"/>
    <w:tmpl w:val="C272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464AB"/>
    <w:multiLevelType w:val="multilevel"/>
    <w:tmpl w:val="669A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574EB1"/>
    <w:multiLevelType w:val="multilevel"/>
    <w:tmpl w:val="5D82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4518832">
    <w:abstractNumId w:val="8"/>
  </w:num>
  <w:num w:numId="2" w16cid:durableId="2059935777">
    <w:abstractNumId w:val="6"/>
  </w:num>
  <w:num w:numId="3" w16cid:durableId="990063691">
    <w:abstractNumId w:val="5"/>
  </w:num>
  <w:num w:numId="4" w16cid:durableId="1436708514">
    <w:abstractNumId w:val="4"/>
  </w:num>
  <w:num w:numId="5" w16cid:durableId="844171024">
    <w:abstractNumId w:val="7"/>
  </w:num>
  <w:num w:numId="6" w16cid:durableId="31001141">
    <w:abstractNumId w:val="3"/>
  </w:num>
  <w:num w:numId="7" w16cid:durableId="1292203146">
    <w:abstractNumId w:val="2"/>
  </w:num>
  <w:num w:numId="8" w16cid:durableId="1617639771">
    <w:abstractNumId w:val="1"/>
  </w:num>
  <w:num w:numId="9" w16cid:durableId="602960248">
    <w:abstractNumId w:val="0"/>
  </w:num>
  <w:num w:numId="10" w16cid:durableId="875658048">
    <w:abstractNumId w:val="10"/>
  </w:num>
  <w:num w:numId="11" w16cid:durableId="1417438249">
    <w:abstractNumId w:val="11"/>
  </w:num>
  <w:num w:numId="12" w16cid:durableId="3648682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7F04"/>
    <w:rsid w:val="00275687"/>
    <w:rsid w:val="0029639D"/>
    <w:rsid w:val="002D0050"/>
    <w:rsid w:val="00326F90"/>
    <w:rsid w:val="00553F8D"/>
    <w:rsid w:val="006C0B18"/>
    <w:rsid w:val="00AA1D8D"/>
    <w:rsid w:val="00B47730"/>
    <w:rsid w:val="00C20E96"/>
    <w:rsid w:val="00CB0664"/>
    <w:rsid w:val="00E42FBE"/>
    <w:rsid w:val="00E458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9F0B37"/>
  <w14:defaultImageDpi w14:val="300"/>
  <w15:docId w15:val="{415C003D-6BAD-4A57-B17C-6EBA9CAF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756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muel-ochoche-peter/"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amuelochochepeter.github.io/My-Portfolio-site/"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17T18:25:54.903"/>
    </inkml:context>
    <inkml:brush xml:id="br0">
      <inkml:brushProperty name="width" value="0.025" units="cm"/>
      <inkml:brushProperty name="height" value="0.025" units="cm"/>
    </inkml:brush>
  </inkml:definitions>
  <inkml:trace contextRef="#ctx0" brushRef="#br0">1 0 24575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samuel ochoche peter</cp:lastModifiedBy>
  <cp:revision>3</cp:revision>
  <dcterms:created xsi:type="dcterms:W3CDTF">2025-09-17T18:50:00Z</dcterms:created>
  <dcterms:modified xsi:type="dcterms:W3CDTF">2025-09-17T18:51:00Z</dcterms:modified>
  <cp:category/>
</cp:coreProperties>
</file>